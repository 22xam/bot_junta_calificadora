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PLANILLA DE DESIGNACIONES DE PERSONAL DOCENTE INTERINO Y SUPLENTE</w:t>
      </w:r>
    </w:p>
    <w:p>
      <w:r>
        <w:t>Establecimiento: E.E.T. N° 3140 “Dr. Francisco de Gurruchaga”</w:t>
      </w:r>
    </w:p>
    <w:p>
      <w:r>
        <w:t>Apellido y Nombre del Designado: ____________________________</w:t>
      </w:r>
    </w:p>
    <w:p>
      <w:r>
        <w:t>Espacio Curricular: BIOLOGINA   Curso: DASD   Ciclo: ASD   Nivel: Secundario   Hs. Cát.: ASD   Turno: ASDAS</w:t>
      </w:r>
    </w:p>
    <w:p>
      <w:r>
        <w:t>Causal de la vacante: DAS   Carácter: DASDAS</w:t>
      </w:r>
    </w:p>
    <w:p>
      <w:r>
        <w:br/>
        <w:t>Horario a cubrir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LUNES</w:t>
            </w:r>
          </w:p>
        </w:tc>
        <w:tc>
          <w:tcPr>
            <w:tcW w:type="dxa" w:w="1728"/>
          </w:tcPr>
          <w:p>
            <w:r>
              <w:t>MARTES</w:t>
            </w:r>
          </w:p>
        </w:tc>
        <w:tc>
          <w:tcPr>
            <w:tcW w:type="dxa" w:w="1728"/>
          </w:tcPr>
          <w:p>
            <w:r>
              <w:t>MIÉRCOLES</w:t>
            </w:r>
          </w:p>
        </w:tc>
        <w:tc>
          <w:tcPr>
            <w:tcW w:type="dxa" w:w="1728"/>
          </w:tcPr>
          <w:p>
            <w:r>
              <w:t>JUEVES</w:t>
            </w:r>
          </w:p>
        </w:tc>
        <w:tc>
          <w:tcPr>
            <w:tcW w:type="dxa" w:w="1728"/>
          </w:tcPr>
          <w:p>
            <w:r>
              <w:t>VIERNES</w:t>
            </w:r>
          </w:p>
        </w:tc>
      </w:tr>
      <w:tr>
        <w:tc>
          <w:tcPr>
            <w:tcW w:type="dxa" w:w="1728"/>
          </w:tcPr>
          <w:p>
            <w:r>
              <w:t>DA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br/>
        <w:t>Notificación a docentes con mayor puntaje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Puntos</w:t>
            </w:r>
          </w:p>
        </w:tc>
        <w:tc>
          <w:tcPr>
            <w:tcW w:type="dxa" w:w="1440"/>
          </w:tcPr>
          <w:p>
            <w:r>
              <w:t>Apellido y Nombre</w:t>
            </w:r>
          </w:p>
        </w:tc>
        <w:tc>
          <w:tcPr>
            <w:tcW w:type="dxa" w:w="1440"/>
          </w:tcPr>
          <w:p>
            <w:r>
              <w:t>Decisión</w:t>
            </w:r>
          </w:p>
        </w:tc>
        <w:tc>
          <w:tcPr>
            <w:tcW w:type="dxa" w:w="1440"/>
          </w:tcPr>
          <w:p>
            <w:r>
              <w:t>Firma</w:t>
            </w:r>
          </w:p>
        </w:tc>
        <w:tc>
          <w:tcPr>
            <w:tcW w:type="dxa" w:w="1440"/>
          </w:tcPr>
          <w:p>
            <w:r>
              <w:t>Fecha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CASIMIRO, BEATRIZ ARGENTINA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381,90</w:t>
            </w:r>
          </w:p>
        </w:tc>
        <w:tc>
          <w:tcPr>
            <w:tcW w:type="dxa" w:w="1440"/>
          </w:tcPr>
          <w:p>
            <w:r>
              <w:t>ESCOBAR, NIEVES ELENA 12000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314,50</w:t>
            </w:r>
          </w:p>
        </w:tc>
        <w:tc>
          <w:tcPr>
            <w:tcW w:type="dxa" w:w="1440"/>
          </w:tcPr>
          <w:p>
            <w:r>
              <w:t>ARAOZ, BLAS DARIO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TARTARI, FLAVIO FEDERICO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285,50</w:t>
            </w:r>
          </w:p>
        </w:tc>
        <w:tc>
          <w:tcPr>
            <w:tcW w:type="dxa" w:w="1440"/>
          </w:tcPr>
          <w:p>
            <w:r>
              <w:t>ROMAN, FLORENCIA EMANUELA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261,00</w:t>
            </w:r>
          </w:p>
        </w:tc>
        <w:tc>
          <w:tcPr>
            <w:tcW w:type="dxa" w:w="1440"/>
          </w:tcPr>
          <w:p>
            <w:r>
              <w:t>SAJAMA-BRAVO, MARIA FATIMA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246,50</w:t>
            </w:r>
          </w:p>
        </w:tc>
        <w:tc>
          <w:tcPr>
            <w:tcW w:type="dxa" w:w="1440"/>
          </w:tcPr>
          <w:p>
            <w:r>
              <w:t>MOYA, VIVIANA ANDREA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241,50</w:t>
            </w:r>
          </w:p>
        </w:tc>
        <w:tc>
          <w:tcPr>
            <w:tcW w:type="dxa" w:w="1440"/>
          </w:tcPr>
          <w:p>
            <w:r>
              <w:t>SUBIA, BARBARAANGELA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211,00</w:t>
            </w:r>
          </w:p>
        </w:tc>
        <w:tc>
          <w:tcPr>
            <w:tcW w:type="dxa" w:w="1440"/>
          </w:tcPr>
          <w:p>
            <w:r>
              <w:t>LÓPEZ, SILVINA PAOLA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MARTINEZ AYALA, NORMA BEATRIZ 10000 000 600 1400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179,50</w:t>
            </w:r>
          </w:p>
        </w:tc>
        <w:tc>
          <w:tcPr>
            <w:tcW w:type="dxa" w:w="1440"/>
          </w:tcPr>
          <w:p>
            <w:r>
              <w:t>CHOCOBAR, MIRTA VERONICA 10000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SANTILLAN, CLAUDIA RAQUEL 10000 2000 600 600 100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DIAZ, GLORIA MARCELA 10000 000 000 000 000 000 3500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ARANDA, ANA LAURA 10000 2000 600 000 050 000 750 000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000</w:t>
            </w:r>
          </w:p>
        </w:tc>
        <w:tc>
          <w:tcPr>
            <w:tcW w:type="dxa" w:w="1440"/>
          </w:tcPr>
          <w:p>
            <w:r>
              <w:t>GUZMAN, MONICA GRACIELA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MONTEMAYOR, NOEMI GRACIELA 5000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000</w:t>
            </w:r>
          </w:p>
        </w:tc>
        <w:tc>
          <w:tcPr>
            <w:tcW w:type="dxa" w:w="1440"/>
          </w:tcPr>
          <w:p>
            <w:r>
              <w:t>ARIAS, RUBEN FERNANDO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NUÑEZ, MONICA VIRGINIA 5000 000 600 200 350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CASTILLO, ANDREA CAROLINA 5000 000 600 100 050 000 1600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PEÑARANDA, ALICIAROSARIO 5000 000 600 000 150 000 000 000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APAZA, GABRIELA ROMINA LUISA 2500 000 200 400 000 000 450 000 3550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br/>
        <w:t>Observaciones:_______________________________________</w:t>
      </w:r>
    </w:p>
    <w:p>
      <w:r>
        <w:br/>
        <w:t>__________________________                       __________________________</w:t>
      </w:r>
    </w:p>
    <w:p>
      <w:r>
        <w:t>Secretario/a                                              Director/a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